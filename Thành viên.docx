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"/>
        </w:rPr>
      </w:pPr>
      <w:r>
        <w:rPr>
          <w:rFonts w:hint="default"/>
          <w:lang w:val="vi"/>
        </w:rPr>
        <w:t>Thành viên :</w:t>
      </w:r>
    </w:p>
    <w:p>
      <w:pPr>
        <w:rPr>
          <w:rFonts w:hint="default"/>
          <w:lang w:val="vi"/>
        </w:rPr>
      </w:pPr>
    </w:p>
    <w:p>
      <w:pPr>
        <w:rPr>
          <w:rFonts w:hint="default"/>
          <w:lang w:val="vi"/>
        </w:rPr>
      </w:pPr>
      <w:r>
        <w:rPr>
          <w:rFonts w:hint="default"/>
          <w:lang w:val="vi"/>
        </w:rPr>
        <w:t>Nguyễn Thanh Bình MMSV : 4501104019 : SQL , create , view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vi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  <w:t xml:space="preserve">Lê Thị Hồng Thắm </w:t>
      </w:r>
      <w:r>
        <w:rPr>
          <w:rFonts w:hint="default"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vi" w:eastAsia="zh-CN" w:bidi="ar"/>
        </w:rPr>
        <w:t xml:space="preserve">MSSV : </w:t>
      </w:r>
      <w:r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  <w:t xml:space="preserve">4501104217 </w:t>
      </w:r>
      <w:r>
        <w:rPr>
          <w:rFonts w:hint="default"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vi" w:eastAsia="zh-CN" w:bidi="ar"/>
        </w:rPr>
        <w:t xml:space="preserve">,read.php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vi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  <w:t>ĐẶNG THỊ BÍCH TRUYỀN</w:t>
      </w:r>
      <w:r>
        <w:rPr>
          <w:rFonts w:hint="default"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vi" w:eastAsia="zh-CN" w:bidi="ar"/>
        </w:rPr>
        <w:t xml:space="preserve"> MSSV : </w:t>
      </w:r>
      <w:r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  <w:t xml:space="preserve">4501104264 </w:t>
      </w:r>
      <w:r>
        <w:rPr>
          <w:rFonts w:hint="default"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vi" w:eastAsia="zh-CN" w:bidi="ar"/>
        </w:rPr>
        <w:t xml:space="preserve">,read.php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vi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  <w:t>Lý Thanh Xuân</w:t>
      </w:r>
      <w:r>
        <w:rPr>
          <w:rFonts w:hint="default"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vi" w:eastAsia="zh-CN" w:bidi="ar"/>
        </w:rPr>
        <w:t xml:space="preserve">     MSSV : </w:t>
      </w:r>
      <w:r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  <w:t>4501104286</w:t>
      </w:r>
      <w:r>
        <w:rPr>
          <w:rFonts w:hint="default"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vi" w:eastAsia="zh-CN" w:bidi="ar"/>
        </w:rPr>
        <w:t xml:space="preserve">,read.php 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050505"/>
          <w:spacing w:val="0"/>
          <w:kern w:val="0"/>
          <w:sz w:val="18"/>
          <w:szCs w:val="18"/>
          <w:shd w:val="clear" w:fill="E4E6EB"/>
          <w:lang w:val="en-US" w:eastAsia="zh-CN" w:bidi="ar"/>
        </w:rPr>
      </w:pPr>
    </w:p>
    <w:p>
      <w:pPr>
        <w:rPr>
          <w:rFonts w:hint="default"/>
          <w:lang w:val="v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VnHelvetInsH">
    <w:altName w:val="DejaVu Math TeX Gyre"/>
    <w:panose1 w:val="020B7200000000000000"/>
    <w:charset w:val="00"/>
    <w:family w:val="swiss"/>
    <w:pitch w:val="default"/>
    <w:sig w:usb0="00000000" w:usb1="00000000" w:usb2="00000000" w:usb3="00000000" w:csb0="00000001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6EDF1B"/>
    <w:multiLevelType w:val="singleLevel"/>
    <w:tmpl w:val="F86EDF1B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292D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7292D0"/>
    <w:rsid w:val="5EEE9342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numPr>
        <w:ilvl w:val="0"/>
        <w:numId w:val="1"/>
      </w:numPr>
      <w:jc w:val="center"/>
      <w:outlineLvl w:val="0"/>
    </w:pPr>
    <w:rPr>
      <w:rFonts w:ascii=".VnHelvetInsH" w:hAnsi=".VnHelvetInsH" w:eastAsia="SimSun"/>
      <w:bCs/>
      <w:shadow/>
      <w:sz w:val="36"/>
      <w:szCs w:val="36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2"/>
      </w:numPr>
    </w:pPr>
  </w:style>
  <w:style w:type="paragraph" w:styleId="69">
    <w:name w:val="List Bullet 2"/>
    <w:basedOn w:val="1"/>
    <w:uiPriority w:val="0"/>
    <w:pPr>
      <w:numPr>
        <w:ilvl w:val="0"/>
        <w:numId w:val="3"/>
      </w:numPr>
    </w:pPr>
  </w:style>
  <w:style w:type="paragraph" w:styleId="70">
    <w:name w:val="List Bullet 3"/>
    <w:basedOn w:val="1"/>
    <w:uiPriority w:val="0"/>
    <w:pPr>
      <w:numPr>
        <w:ilvl w:val="0"/>
        <w:numId w:val="4"/>
      </w:numPr>
    </w:pPr>
  </w:style>
  <w:style w:type="paragraph" w:styleId="71">
    <w:name w:val="List Bullet 4"/>
    <w:basedOn w:val="1"/>
    <w:uiPriority w:val="0"/>
    <w:pPr>
      <w:numPr>
        <w:ilvl w:val="0"/>
        <w:numId w:val="5"/>
      </w:numPr>
    </w:pPr>
  </w:style>
  <w:style w:type="paragraph" w:styleId="72">
    <w:name w:val="List Bullet 5"/>
    <w:basedOn w:val="1"/>
    <w:uiPriority w:val="0"/>
    <w:pPr>
      <w:numPr>
        <w:ilvl w:val="0"/>
        <w:numId w:val="6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7"/>
      </w:numPr>
    </w:pPr>
  </w:style>
  <w:style w:type="paragraph" w:styleId="79">
    <w:name w:val="List Number 2"/>
    <w:basedOn w:val="1"/>
    <w:uiPriority w:val="0"/>
    <w:pPr>
      <w:numPr>
        <w:ilvl w:val="0"/>
        <w:numId w:val="8"/>
      </w:numPr>
    </w:pPr>
  </w:style>
  <w:style w:type="paragraph" w:styleId="80">
    <w:name w:val="List Number 3"/>
    <w:basedOn w:val="1"/>
    <w:uiPriority w:val="0"/>
    <w:pPr>
      <w:numPr>
        <w:ilvl w:val="0"/>
        <w:numId w:val="9"/>
      </w:numPr>
    </w:pPr>
  </w:style>
  <w:style w:type="paragraph" w:styleId="81">
    <w:name w:val="List Number 4"/>
    <w:basedOn w:val="1"/>
    <w:uiPriority w:val="0"/>
    <w:pPr>
      <w:numPr>
        <w:ilvl w:val="0"/>
        <w:numId w:val="10"/>
      </w:numPr>
    </w:pPr>
  </w:style>
  <w:style w:type="paragraph" w:styleId="82">
    <w:name w:val="List Number 5"/>
    <w:basedOn w:val="1"/>
    <w:uiPriority w:val="0"/>
    <w:pPr>
      <w:numPr>
        <w:ilvl w:val="0"/>
        <w:numId w:val="11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uiPriority w:val="0"/>
    <w:rPr>
      <w:rFonts w:ascii=".VnHelvetInsH" w:hAnsi=".VnHelvetInsH" w:eastAsia="SimSun"/>
      <w:bCs/>
      <w:shadow/>
      <w:sz w:val="36"/>
      <w:szCs w:val="3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2021-05-28T10:13:00Z</dcterms:created>
  <dc:creator>shi</dc:creator>
  <cp:lastModifiedBy>shi</cp:lastModifiedBy>
  <dcterms:modified xsi:type="dcterms:W3CDTF">2021-05-28T11:25:05Z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